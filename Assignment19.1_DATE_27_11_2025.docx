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7C8B" w14:textId="77777777" w:rsidR="009C1EB8" w:rsidRDefault="00000000">
      <w:pPr>
        <w:pStyle w:val="Heading1"/>
      </w:pPr>
      <w:r>
        <w:t>Lab 19 – Code Translation</w:t>
      </w:r>
    </w:p>
    <w:p w14:paraId="5BAAB5B0" w14:textId="7D3AD417" w:rsidR="009C1EB8" w:rsidRDefault="00000000">
      <w:r>
        <w:t xml:space="preserve">Name: </w:t>
      </w:r>
      <w:r w:rsidR="00404BED">
        <w:t>Suraj Jadhav</w:t>
      </w:r>
      <w:r>
        <w:br/>
        <w:t>Roll No: 2403A513</w:t>
      </w:r>
      <w:r w:rsidR="00404BED">
        <w:t>00</w:t>
      </w:r>
      <w:r>
        <w:br/>
        <w:t>Subject: AI Assisted Coding</w:t>
      </w:r>
      <w:r>
        <w:br/>
        <w:t>Batch: BTECH CSE B13</w:t>
      </w:r>
      <w:r>
        <w:br/>
        <w:t>Date: 27-10-2025</w:t>
      </w:r>
    </w:p>
    <w:p w14:paraId="3F090EEF" w14:textId="77777777" w:rsidR="009C1EB8" w:rsidRDefault="00000000">
      <w:r>
        <w:br w:type="page"/>
      </w:r>
    </w:p>
    <w:p w14:paraId="598EB32D" w14:textId="77777777" w:rsidR="009C1EB8" w:rsidRDefault="00000000">
      <w:pPr>
        <w:pStyle w:val="Heading2"/>
      </w:pPr>
      <w:r>
        <w:lastRenderedPageBreak/>
        <w:t>Task 4 – Python to Java Conversion</w:t>
      </w:r>
    </w:p>
    <w:p w14:paraId="527CA2B5" w14:textId="77777777" w:rsidR="009C1EB8" w:rsidRDefault="00000000">
      <w:r>
        <w:t>Python Code:</w:t>
      </w:r>
    </w:p>
    <w:p w14:paraId="127AE009" w14:textId="77777777" w:rsidR="009C1EB8" w:rsidRDefault="00000000">
      <w:pPr>
        <w:pStyle w:val="IntenseQuote"/>
      </w:pPr>
      <w:r>
        <w:t>class Student:</w:t>
      </w:r>
      <w:r>
        <w:br/>
        <w:t xml:space="preserve">    def __init__(self, name, roll):</w:t>
      </w:r>
      <w:r>
        <w:br/>
        <w:t xml:space="preserve">        self.name = name</w:t>
      </w:r>
      <w:r>
        <w:br/>
        <w:t xml:space="preserve">        self.roll = roll</w:t>
      </w:r>
      <w:r>
        <w:br/>
      </w:r>
      <w:r>
        <w:br/>
        <w:t xml:space="preserve">    def display(self):</w:t>
      </w:r>
      <w:r>
        <w:br/>
        <w:t xml:space="preserve">        print("Name:", self.name)</w:t>
      </w:r>
      <w:r>
        <w:br/>
        <w:t xml:space="preserve">        print("Roll No:", self.roll)</w:t>
      </w:r>
      <w:r>
        <w:br/>
      </w:r>
      <w:r>
        <w:br/>
        <w:t># Example usage</w:t>
      </w:r>
      <w:r>
        <w:br/>
        <w:t>s = Student("Raunak", 101)</w:t>
      </w:r>
      <w:r>
        <w:br/>
        <w:t>s.display()</w:t>
      </w:r>
      <w:r>
        <w:br/>
      </w:r>
    </w:p>
    <w:p w14:paraId="0EF16A6D" w14:textId="77777777" w:rsidR="009C1EB8" w:rsidRDefault="00000000">
      <w:r>
        <w:t>Java Code:</w:t>
      </w:r>
    </w:p>
    <w:p w14:paraId="5E8C9111" w14:textId="77777777" w:rsidR="009C1EB8" w:rsidRDefault="00000000">
      <w:pPr>
        <w:pStyle w:val="IntenseQuote"/>
      </w:pPr>
      <w:r>
        <w:t>public class Student {</w:t>
      </w:r>
      <w:r>
        <w:br/>
        <w:t xml:space="preserve">    private String name;</w:t>
      </w:r>
      <w:r>
        <w:br/>
        <w:t xml:space="preserve">    private int roll;</w:t>
      </w:r>
      <w:r>
        <w:br/>
      </w:r>
      <w:r>
        <w:br/>
        <w:t xml:space="preserve">    public Student(String name, int roll) {</w:t>
      </w:r>
      <w:r>
        <w:br/>
        <w:t xml:space="preserve">        this.name = name;</w:t>
      </w:r>
      <w:r>
        <w:br/>
        <w:t xml:space="preserve">        this.roll = roll;</w:t>
      </w:r>
      <w:r>
        <w:br/>
        <w:t xml:space="preserve">    }</w:t>
      </w:r>
      <w:r>
        <w:br/>
      </w:r>
      <w:r>
        <w:br/>
        <w:t xml:space="preserve">    public void display() {</w:t>
      </w:r>
      <w:r>
        <w:br/>
        <w:t xml:space="preserve">        System.out.println("Name: " + name);</w:t>
      </w:r>
      <w:r>
        <w:br/>
        <w:t xml:space="preserve">        System.out.println("Roll No: " + roll);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Student s = new Student("Raunak", 101);</w:t>
      </w:r>
      <w:r>
        <w:br/>
        <w:t xml:space="preserve">        s.display();</w:t>
      </w:r>
      <w:r>
        <w:br/>
        <w:t xml:space="preserve">    }</w:t>
      </w:r>
      <w:r>
        <w:br/>
        <w:t>}</w:t>
      </w:r>
      <w:r>
        <w:br/>
      </w:r>
    </w:p>
    <w:p w14:paraId="51A61F3A" w14:textId="77777777" w:rsidR="009C1EB8" w:rsidRDefault="00000000">
      <w:r>
        <w:rPr>
          <w:noProof/>
        </w:rPr>
        <w:lastRenderedPageBreak/>
        <w:drawing>
          <wp:inline distT="0" distB="0" distL="0" distR="0" wp14:anchorId="03126AFD" wp14:editId="749F2F1E">
            <wp:extent cx="45720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jav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DD0B" w14:textId="77777777" w:rsidR="009C1EB8" w:rsidRDefault="00000000">
      <w:r>
        <w:br w:type="page"/>
      </w:r>
    </w:p>
    <w:p w14:paraId="0814DB32" w14:textId="77777777" w:rsidR="009C1EB8" w:rsidRDefault="00000000">
      <w:pPr>
        <w:pStyle w:val="Heading2"/>
      </w:pPr>
      <w:r>
        <w:lastRenderedPageBreak/>
        <w:t>Task 5 – C++ to Python Conversion</w:t>
      </w:r>
    </w:p>
    <w:p w14:paraId="2329CBBB" w14:textId="77777777" w:rsidR="009C1EB8" w:rsidRDefault="00000000">
      <w:r>
        <w:t>C++ Code:</w:t>
      </w:r>
    </w:p>
    <w:p w14:paraId="1579921D" w14:textId="77777777" w:rsidR="009C1EB8" w:rsidRDefault="00000000">
      <w:pPr>
        <w:pStyle w:val="IntenseQuote"/>
      </w:pPr>
      <w:r>
        <w:t>int factorial(int n) {</w:t>
      </w:r>
      <w:r>
        <w:br/>
        <w:t xml:space="preserve">    if (n == 0) return 1;</w:t>
      </w:r>
      <w:r>
        <w:br/>
        <w:t xml:space="preserve">    else return n * factorial(n - 1);</w:t>
      </w:r>
      <w:r>
        <w:br/>
        <w:t>}</w:t>
      </w:r>
      <w:r>
        <w:br/>
      </w:r>
    </w:p>
    <w:p w14:paraId="73E71974" w14:textId="77777777" w:rsidR="009C1EB8" w:rsidRDefault="00000000">
      <w:r>
        <w:t>Python Code:</w:t>
      </w:r>
    </w:p>
    <w:p w14:paraId="03C87CD1" w14:textId="77777777" w:rsidR="009C1EB8" w:rsidRDefault="00000000">
      <w:pPr>
        <w:pStyle w:val="IntenseQuote"/>
      </w:pPr>
      <w:r>
        <w:t>def factorial(n):</w:t>
      </w:r>
      <w:r>
        <w:br/>
        <w:t xml:space="preserve">    if n == 0:</w:t>
      </w:r>
      <w:r>
        <w:br/>
        <w:t xml:space="preserve">        return 1</w:t>
      </w:r>
      <w:r>
        <w:br/>
        <w:t xml:space="preserve">    else:</w:t>
      </w:r>
      <w:r>
        <w:br/>
        <w:t xml:space="preserve">        return n * factorial(n - 1)</w:t>
      </w:r>
      <w:r>
        <w:br/>
      </w:r>
      <w:r>
        <w:br/>
        <w:t>print(factorial(5))</w:t>
      </w:r>
      <w:r>
        <w:br/>
      </w:r>
    </w:p>
    <w:p w14:paraId="3D691333" w14:textId="77777777" w:rsidR="009C1EB8" w:rsidRDefault="00000000">
      <w:r>
        <w:rPr>
          <w:noProof/>
        </w:rPr>
        <w:drawing>
          <wp:inline distT="0" distB="0" distL="0" distR="0" wp14:anchorId="19DF8F7C" wp14:editId="30903CB9">
            <wp:extent cx="45720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E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4250873">
    <w:abstractNumId w:val="8"/>
  </w:num>
  <w:num w:numId="2" w16cid:durableId="391195050">
    <w:abstractNumId w:val="6"/>
  </w:num>
  <w:num w:numId="3" w16cid:durableId="1198011507">
    <w:abstractNumId w:val="5"/>
  </w:num>
  <w:num w:numId="4" w16cid:durableId="919631204">
    <w:abstractNumId w:val="4"/>
  </w:num>
  <w:num w:numId="5" w16cid:durableId="1556239677">
    <w:abstractNumId w:val="7"/>
  </w:num>
  <w:num w:numId="6" w16cid:durableId="1749300753">
    <w:abstractNumId w:val="3"/>
  </w:num>
  <w:num w:numId="7" w16cid:durableId="59597406">
    <w:abstractNumId w:val="2"/>
  </w:num>
  <w:num w:numId="8" w16cid:durableId="158039783">
    <w:abstractNumId w:val="1"/>
  </w:num>
  <w:num w:numId="9" w16cid:durableId="201032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BED"/>
    <w:rsid w:val="004E1C8F"/>
    <w:rsid w:val="009C1E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546FF"/>
  <w14:defaultImageDpi w14:val="300"/>
  <w15:docId w15:val="{E70FD34B-60DB-441A-9E05-9BA203FE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Jadhav</cp:lastModifiedBy>
  <cp:revision>2</cp:revision>
  <dcterms:created xsi:type="dcterms:W3CDTF">2013-12-23T23:15:00Z</dcterms:created>
  <dcterms:modified xsi:type="dcterms:W3CDTF">2025-10-27T10:42:00Z</dcterms:modified>
  <cp:category/>
</cp:coreProperties>
</file>